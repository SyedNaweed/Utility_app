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F1D6B9">
      <w:pPr>
        <w:pStyle w:val="2"/>
        <w:bidi w:val="0"/>
        <w:spacing w:before="0" w:beforeAutospacing="0" w:after="0" w:afterAutospacing="0" w:line="24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CGPA Calculator and Currency converter</w:t>
      </w:r>
    </w:p>
    <w:p w14:paraId="11CBDB5D"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web application</w:t>
      </w:r>
    </w:p>
    <w:p w14:paraId="5176EB97">
      <w:pPr>
        <w:pStyle w:val="4"/>
        <w:bidi w:val="0"/>
        <w:spacing w:before="0" w:beforeAutospacing="0" w:after="0" w:afterAutospacing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Purpose:</w:t>
      </w:r>
    </w:p>
    <w:p w14:paraId="4128B843">
      <w:pPr>
        <w:bidi w:val="0"/>
        <w:spacing w:before="0" w:beforeAutospacing="0" w:after="0" w:afterAutospacing="0" w:line="24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Two core utilities: </w:t>
      </w:r>
      <w:r>
        <w:t>(Cumulative Grade Point Average</w:t>
      </w:r>
      <w:r>
        <w:rPr>
          <w:rFonts w:hint="default"/>
          <w:lang w:val="en-US"/>
        </w:rPr>
        <w:t xml:space="preserve"> calculator</w:t>
      </w:r>
      <w:r>
        <w:t>)</w:t>
      </w:r>
      <w:r>
        <w:rPr>
          <w:rFonts w:hint="default"/>
          <w:lang w:val="en-US"/>
        </w:rPr>
        <w:t>,(Currency convertor).</w:t>
      </w:r>
    </w:p>
    <w:p w14:paraId="7E48FD0B">
      <w:pPr>
        <w:spacing w:before="0" w:beforeAutospacing="0" w:after="0" w:afterAutospacing="0" w:line="24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Cgpa calculator: allows users to input their grades and credits to calc their cgpa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>Currency convertor:enables the user to convert the currency into their desired currency (quick and efficient currency convertor).</w:t>
      </w:r>
    </w:p>
    <w:p w14:paraId="7BF95FA1">
      <w:pPr>
        <w:pStyle w:val="4"/>
        <w:bidi w:val="0"/>
        <w:spacing w:before="0" w:beforeAutospacing="0" w:after="0" w:afterAutospacing="0" w:line="240" w:lineRule="auto"/>
        <w:rPr>
          <w:rFonts w:hint="default"/>
          <w:lang w:val="en-US"/>
        </w:rPr>
      </w:pPr>
    </w:p>
    <w:p w14:paraId="676CC08A">
      <w:pPr>
        <w:pStyle w:val="4"/>
        <w:bidi w:val="0"/>
        <w:spacing w:before="0" w:beforeAutospacing="0" w:after="0" w:afterAutospacing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Frontend:</w:t>
      </w:r>
    </w:p>
    <w:p w14:paraId="6B9C4F3A"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React.js for user interface (learning)</w:t>
      </w:r>
    </w:p>
    <w:p w14:paraId="5EC61D05"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React router for navigation between features (have to learn)</w:t>
      </w:r>
    </w:p>
    <w:p w14:paraId="700E1083"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Tailwind css for styling the webpage</w:t>
      </w:r>
    </w:p>
    <w:p w14:paraId="5E04F12D">
      <w:pPr>
        <w:pStyle w:val="4"/>
        <w:bidi w:val="0"/>
        <w:spacing w:before="0" w:beforeAutospacing="0" w:after="0" w:afterAutospacing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Api:</w:t>
      </w:r>
    </w:p>
    <w:p w14:paraId="459A5258">
      <w:pPr>
        <w:spacing w:beforeAutospacing="0" w:afterAutospacing="0"/>
        <w:rPr>
          <w:rFonts w:hint="default"/>
          <w:lang w:val="en-US"/>
        </w:rPr>
      </w:pPr>
    </w:p>
    <w:p w14:paraId="3F75504A">
      <w:pPr>
        <w:numPr>
          <w:ilvl w:val="0"/>
          <w:numId w:val="11"/>
        </w:numPr>
        <w:bidi w:val="0"/>
        <w:spacing w:before="0" w:beforeAutospacing="0" w:after="0" w:afterAutospacing="0"/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exchangerate.host</w:t>
      </w:r>
      <w:r>
        <w:rPr>
          <w:rFonts w:hint="default"/>
          <w:sz w:val="24"/>
          <w:szCs w:val="24"/>
          <w:lang w:val="en-US"/>
        </w:rPr>
        <w:t xml:space="preserve"> free it seems , no public key is needed , realtime currency exchange</w:t>
      </w:r>
    </w:p>
    <w:p w14:paraId="1066E874">
      <w:pPr>
        <w:numPr>
          <w:ilvl w:val="0"/>
          <w:numId w:val="0"/>
        </w:numPr>
        <w:bidi w:val="0"/>
        <w:spacing w:before="0" w:beforeAutospacing="0" w:after="0" w:afterAutospacing="0"/>
        <w:ind w:leftChars="0"/>
        <w:rPr>
          <w:rFonts w:hint="default"/>
          <w:sz w:val="24"/>
          <w:szCs w:val="24"/>
          <w:lang w:val="en-US"/>
        </w:rPr>
      </w:pPr>
    </w:p>
    <w:p w14:paraId="5FBF4719">
      <w:pPr>
        <w:pStyle w:val="4"/>
        <w:numPr>
          <w:ilvl w:val="0"/>
          <w:numId w:val="0"/>
        </w:numPr>
        <w:bidi w:val="0"/>
        <w:ind w:leftChars="0"/>
        <w:outlineLvl w:val="2"/>
      </w:pPr>
      <w:r>
        <w:t>Testing</w:t>
      </w:r>
      <w:r>
        <w:rPr>
          <w:rFonts w:hint="default"/>
          <w:lang w:val="en-IN"/>
        </w:rPr>
        <w:t>:</w:t>
      </w:r>
    </w:p>
    <w:p w14:paraId="29764896">
      <w:pPr>
        <w:numPr>
          <w:ilvl w:val="0"/>
          <w:numId w:val="11"/>
        </w:numPr>
        <w:bidi w:val="0"/>
        <w:spacing w:before="0" w:beforeAutospacing="0" w:after="0" w:afterAutospacing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Make sure both CGPA Calculator and Currency Converter work correctly</w:t>
      </w:r>
    </w:p>
    <w:p w14:paraId="6F70B7DB">
      <w:pPr>
        <w:numPr>
          <w:ilvl w:val="0"/>
          <w:numId w:val="11"/>
        </w:numPr>
        <w:bidi w:val="0"/>
        <w:spacing w:before="0" w:beforeAutospacing="0" w:after="0" w:afterAutospacing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Try edge cases (e.g., empty inputs, invalid entries)</w:t>
      </w:r>
    </w:p>
    <w:p w14:paraId="53A00CE9">
      <w:pPr>
        <w:bidi w:val="0"/>
        <w:spacing w:before="0" w:beforeAutospacing="0" w:after="0" w:afterAutospacing="0"/>
      </w:pPr>
    </w:p>
    <w:p w14:paraId="5899EE43">
      <w:pPr>
        <w:pStyle w:val="4"/>
        <w:bidi w:val="0"/>
      </w:pPr>
      <w:r>
        <w:t>UI Polish</w:t>
      </w:r>
      <w:r>
        <w:rPr>
          <w:rFonts w:hint="default"/>
          <w:lang w:val="en-IN"/>
        </w:rPr>
        <w:t>:</w:t>
      </w:r>
    </w:p>
    <w:p w14:paraId="649DA14A">
      <w:pPr>
        <w:numPr>
          <w:ilvl w:val="0"/>
          <w:numId w:val="11"/>
        </w:numPr>
        <w:bidi w:val="0"/>
        <w:spacing w:before="0" w:beforeAutospacing="0" w:after="0" w:afterAutospacing="0"/>
        <w:ind w:left="420" w:leftChars="0" w:hanging="420" w:firstLineChars="0"/>
      </w:pPr>
      <w:r>
        <w:t>Check layout and responsiveness (especially on mobile)</w:t>
      </w:r>
    </w:p>
    <w:p w14:paraId="24874181">
      <w:pPr>
        <w:numPr>
          <w:ilvl w:val="0"/>
          <w:numId w:val="11"/>
        </w:numPr>
        <w:bidi w:val="0"/>
        <w:spacing w:before="0" w:beforeAutospacing="0" w:after="0" w:afterAutospacing="0"/>
        <w:ind w:left="420" w:leftChars="0" w:hanging="420" w:firstLineChars="0"/>
      </w:pPr>
      <w:r>
        <w:t>Add basic styling if not done already (Tailwind/Bootstrap)</w:t>
      </w:r>
    </w:p>
    <w:p w14:paraId="0CC57C03">
      <w:pPr>
        <w:bidi w:val="0"/>
        <w:spacing w:before="0" w:beforeAutospacing="0" w:after="0" w:afterAutospacing="0"/>
      </w:pPr>
    </w:p>
    <w:p w14:paraId="0372F4F8">
      <w:pPr>
        <w:pStyle w:val="4"/>
        <w:bidi w:val="0"/>
        <w:rPr>
          <w:rFonts w:hint="default"/>
          <w:lang w:val="en-US"/>
        </w:rPr>
      </w:pPr>
    </w:p>
    <w:p w14:paraId="60B75634">
      <w:pPr>
        <w:pStyle w:val="4"/>
        <w:bidi w:val="0"/>
        <w:rPr>
          <w:rFonts w:hint="default"/>
          <w:lang w:val="en-US"/>
        </w:rPr>
      </w:pPr>
    </w:p>
    <w:p w14:paraId="077716D5">
      <w:pPr>
        <w:pStyle w:val="4"/>
        <w:bidi w:val="0"/>
        <w:rPr>
          <w:rFonts w:hint="default"/>
          <w:lang w:val="en-US"/>
        </w:rPr>
      </w:pPr>
    </w:p>
    <w:p w14:paraId="1F052704">
      <w:pPr>
        <w:pStyle w:val="4"/>
        <w:bidi w:val="0"/>
        <w:rPr>
          <w:rFonts w:hint="default"/>
          <w:lang w:val="en-US"/>
        </w:rPr>
      </w:pPr>
    </w:p>
    <w:p w14:paraId="5B9000A9">
      <w:pPr>
        <w:rPr>
          <w:rFonts w:hint="default"/>
          <w:lang w:val="en-US"/>
        </w:rPr>
      </w:pPr>
    </w:p>
    <w:p w14:paraId="3D1EB9C6">
      <w:pPr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C0727BA">
      <w:pPr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 have already done with 5 </w:t>
      </w:r>
    </w:p>
    <w:p w14:paraId="3591BD06">
      <w:pPr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would like to do 1</w:t>
      </w:r>
      <w:bookmarkStart w:id="0" w:name="_GoBack"/>
      <w:bookmarkEnd w:id="0"/>
    </w:p>
    <w:p w14:paraId="25A2EFF6">
      <w:pPr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4E16191">
      <w:pPr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yes you are right i was going to do login page and save the details then when the user changes or updates the gpa or cgpa we can keep the track of it</w:t>
      </w:r>
    </w:p>
    <w:p w14:paraId="68AA4E0A">
      <w:pPr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53AE55D">
      <w:pPr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505F4A0">
      <w:pPr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and this login should be optional</w:t>
      </w:r>
    </w:p>
    <w:p w14:paraId="278B9871">
      <w:pPr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15237A2">
      <w:pPr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 will make the user login if they want to track the progress by adding their gpa and cgpa </w:t>
      </w:r>
    </w:p>
    <w:p w14:paraId="4C94BDED">
      <w:pPr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and will suggest them to score good gpa according to their desired cgpa</w:t>
      </w:r>
    </w:p>
    <w:p w14:paraId="12C16F00">
      <w:pPr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9683445">
      <w:pPr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if the user just want to check their cgpa or gpa for once </w:t>
      </w:r>
    </w:p>
    <w:p w14:paraId="70D4A96E">
      <w:pPr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would leave them to check by skipping the login</w:t>
      </w:r>
    </w:p>
    <w:p w14:paraId="449BF260">
      <w:pPr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if the user skipped the user details and tracking should not work </w:t>
      </w:r>
    </w:p>
    <w:p w14:paraId="3F4C9650">
      <w:pPr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which is basically when the user logged in then the backend should work and should track and suggest stuff</w:t>
      </w:r>
    </w:p>
    <w:p w14:paraId="75D1752C">
      <w:pPr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8A9A46F">
      <w:pPr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1745644">
      <w:pPr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would like to use MERN</w:t>
      </w:r>
    </w:p>
    <w:p w14:paraId="4641CE22">
      <w:pPr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is it good?</w:t>
      </w:r>
    </w:p>
    <w:p w14:paraId="52A011FD">
      <w:pPr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03AD8CD">
      <w:pPr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and i have only 6days to do it</w:t>
      </w:r>
    </w:p>
    <w:p w14:paraId="4C2E89D0">
      <w:pPr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can i be able to complete this task</w:t>
      </w:r>
    </w:p>
    <w:p w14:paraId="3F0A1DA4">
      <w:pPr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F252A3D">
      <w:pPr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and do not forget that i am just a beginner and i am learning while completing the task</w:t>
      </w:r>
    </w:p>
    <w:p w14:paraId="71F5C293">
      <w:pPr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and as you know i am new to react </w:t>
      </w:r>
    </w:p>
    <w:p w14:paraId="5C7C0351">
      <w:pPr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am also new to mongo db express and node</w:t>
      </w:r>
    </w:p>
    <w:p w14:paraId="7B1FE3A4">
      <w:pPr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47B0C2F">
      <w:pPr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840C587">
      <w:pPr>
        <w:spacing w:before="0" w:beforeAutospacing="0" w:after="0" w:afterAutospacing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is it ok to use these or do u have any suggestions?</w:t>
      </w:r>
    </w:p>
    <w:p w14:paraId="3417B718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You're thinking like a real product builder now — optional login, user-specific tracking, and personalized suggestions? That’s a fantastic upgrade!</w:t>
      </w:r>
    </w:p>
    <w:p w14:paraId="58E46B3F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✅ About MERN: Is it a good choice?</w:t>
      </w:r>
    </w:p>
    <w:p w14:paraId="7FD4F364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 — the MERN stack is a great full-stack option for your project:</w:t>
      </w:r>
    </w:p>
    <w:p w14:paraId="0361366F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 w14:paraId="6CBC33FE">
      <w:pPr>
        <w:numPr>
          <w:ilvl w:val="0"/>
          <w:numId w:val="11"/>
        </w:numPr>
        <w:bidi w:val="0"/>
        <w:spacing w:before="0" w:beforeAutospacing="0" w:after="0" w:afterAutospacing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MongoDB – stores user info and GPA/CGPA history.</w:t>
      </w:r>
    </w:p>
    <w:p w14:paraId="5E1845F7">
      <w:pPr>
        <w:numPr>
          <w:ilvl w:val="0"/>
          <w:numId w:val="11"/>
        </w:numPr>
        <w:bidi w:val="0"/>
        <w:spacing w:before="0" w:beforeAutospacing="0" w:after="0" w:afterAutospacing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Express.js – backend API to handle login, data saving, and suggestions.</w:t>
      </w:r>
    </w:p>
    <w:p w14:paraId="28F8A364">
      <w:pPr>
        <w:numPr>
          <w:ilvl w:val="0"/>
          <w:numId w:val="11"/>
        </w:numPr>
        <w:bidi w:val="0"/>
        <w:spacing w:before="0" w:beforeAutospacing="0" w:after="0" w:afterAutospacing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React.js – frontend UI (you already know this part).</w:t>
      </w:r>
    </w:p>
    <w:p w14:paraId="2D668FE8">
      <w:pPr>
        <w:numPr>
          <w:ilvl w:val="0"/>
          <w:numId w:val="11"/>
        </w:numPr>
        <w:bidi w:val="0"/>
        <w:spacing w:before="0" w:beforeAutospacing="0" w:after="0" w:afterAutospacing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Node.js – server environment for running Express.</w:t>
      </w:r>
    </w:p>
    <w:p w14:paraId="0E1F2E50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 w14:paraId="79784318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Even though you're a beginner, this stack has tons of beginner-friendly tutorials, and since you're already comfortable learning while building, you can definitely do this with good planning.</w:t>
      </w:r>
    </w:p>
    <w:p w14:paraId="6A2D6DE6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D4D78D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🕒 Can you finish in 6 days?</w:t>
      </w:r>
    </w:p>
    <w:p w14:paraId="084291B5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 — but only if you follow a clear, focused roadmap and avoid unnecessary complexity. Here's a tight plan:</w:t>
      </w:r>
    </w:p>
    <w:p w14:paraId="5EC6F361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B77D74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🗓️ 6-Day Plan (Beginner-Friendly MERN)</w:t>
      </w:r>
    </w:p>
    <w:p w14:paraId="486B32C8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 w14:paraId="1818B79E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✅ Day 1: Setup &amp; Theme Toggle</w:t>
      </w:r>
    </w:p>
    <w:p w14:paraId="49466DB6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 w14:paraId="4086C21F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Add Dark Mode toggle using Tailwind (dark: class).</w:t>
      </w:r>
    </w:p>
    <w:p w14:paraId="10EAEF7C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Setup MongoDB Atlas, Node.js + Express server.</w:t>
      </w:r>
    </w:p>
    <w:p w14:paraId="56D76CA4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basic folder structure: /client for React, /server for backend.</w:t>
      </w:r>
    </w:p>
    <w:p w14:paraId="3E4FEE00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 w14:paraId="3E39D7F2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✅ Day 2: Build Login (Optional)</w:t>
      </w:r>
    </w:p>
    <w:p w14:paraId="2C72A38D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login and signup pages.</w:t>
      </w:r>
    </w:p>
    <w:p w14:paraId="3DDFEAF0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Allow "Continue without login" as a choice.</w:t>
      </w:r>
    </w:p>
    <w:p w14:paraId="45A7E011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Store login state in localStorage.</w:t>
      </w:r>
    </w:p>
    <w:p w14:paraId="13C8E2A8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 w14:paraId="1DAE1A22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✅ Day 3: Backend Auth</w:t>
      </w:r>
    </w:p>
    <w:p w14:paraId="7F264E66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 w14:paraId="70470D33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 JWT for basic token-based login.</w:t>
      </w:r>
    </w:p>
    <w:p w14:paraId="4E353D72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Express routes: /signup, /login, /userdata.</w:t>
      </w:r>
    </w:p>
    <w:p w14:paraId="7E5FF840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 it with Postman or simple frontend forms.</w:t>
      </w:r>
    </w:p>
    <w:p w14:paraId="2E946583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 w14:paraId="4C69C903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✅ Day 4: GPA/CGPA Tracking</w:t>
      </w:r>
    </w:p>
    <w:p w14:paraId="1792215A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 w14:paraId="71C30FD8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 logged in, store GPA/CGPA updates to MongoDB.</w:t>
      </w:r>
    </w:p>
    <w:p w14:paraId="376F1651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route: POST /progress, GET /progress.</w:t>
      </w:r>
    </w:p>
    <w:p w14:paraId="07FD9691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Show previous data if logged in.</w:t>
      </w:r>
    </w:p>
    <w:p w14:paraId="4EB64463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 w14:paraId="61E9EDC6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✅ Day 5: Smart Suggestions</w:t>
      </w:r>
    </w:p>
    <w:p w14:paraId="180071B1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 w14:paraId="11FA162C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Based on CGPA goal, suggest minimum GPA to maintain.</w:t>
      </w:r>
    </w:p>
    <w:p w14:paraId="405CB03C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Example: “You need a 9.1 GPA next semester to hit your goal CGPA of 8.5.”</w:t>
      </w:r>
    </w:p>
    <w:p w14:paraId="201BC76B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Add this logic on backend or frontend.</w:t>
      </w:r>
    </w:p>
    <w:p w14:paraId="67AA133D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 w14:paraId="36B9C9E4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 w14:paraId="31E823E0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✅ Day 6: Polish &amp; Test</w:t>
      </w:r>
    </w:p>
    <w:p w14:paraId="78F7811E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 w14:paraId="5AE1CD73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Fix bugs, clean UI.</w:t>
      </w:r>
    </w:p>
    <w:p w14:paraId="0E9A98B2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Add loading indicators, toasts for alerts.</w:t>
      </w:r>
    </w:p>
    <w:p w14:paraId="3E14EDBD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Host frontend on Netlify/Vercel, backend on Render/Glitch (easy options).</w:t>
      </w:r>
    </w:p>
    <w:p w14:paraId="33668601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 w14:paraId="65D0AB3C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</w:p>
    <w:p w14:paraId="4262052F">
      <w:pPr>
        <w:bidi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2C2A3CFA"/>
    <w:multiLevelType w:val="singleLevel"/>
    <w:tmpl w:val="2C2A3CF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0806A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73B5F73"/>
    <w:rsid w:val="183016B2"/>
    <w:rsid w:val="45FE0E4A"/>
    <w:rsid w:val="4CBF7E5F"/>
    <w:rsid w:val="4D08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00" w:afterAutospacing="1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24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before="100" w:beforeAutospacing="1" w:after="100" w:afterAutospacing="1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206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2025-05-19T07:16:00Z</dcterms:created>
  <dc:creator>Syed Naweed</dc:creator>
  <cp:lastModifiedBy>Syed Naweed</cp:lastModifiedBy>
  <dcterms:modified xsi:type="dcterms:W3CDTF">2025-06-06T06:32:00Z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13FF189CD08E46D2BFBCBE1A4AF8C84F_11</vt:lpwstr>
  </property>
</Properties>
</file>